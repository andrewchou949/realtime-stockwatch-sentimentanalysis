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FB94F" w14:textId="77777777" w:rsidR="00071EEC" w:rsidRPr="00CC44DC" w:rsidRDefault="00000000" w:rsidP="00CC44DC">
      <w:pPr>
        <w:pStyle w:val="Heading1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Stock Watch Project</w:t>
      </w:r>
    </w:p>
    <w:p w14:paraId="0804EE75" w14:textId="77777777" w:rsidR="00071EEC" w:rsidRPr="00CC44DC" w:rsidRDefault="00000000" w:rsidP="00CC44DC">
      <w:pPr>
        <w:pStyle w:val="Heading2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1. Introduction</w:t>
      </w:r>
    </w:p>
    <w:p w14:paraId="403CC16A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1.1 Purpose</w:t>
      </w:r>
    </w:p>
    <w:p w14:paraId="75D4E136" w14:textId="6623DEA4" w:rsidR="00071EEC" w:rsidRP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 xml:space="preserve">The purpose of this project is to create a tool (backend focused, simplify frontend can be added later – with </w:t>
      </w:r>
      <w:proofErr w:type="spellStart"/>
      <w:r>
        <w:rPr>
          <w:rFonts w:ascii="Aptos" w:hAnsi="Aptos"/>
        </w:rPr>
        <w:t>gradio</w:t>
      </w:r>
      <w:proofErr w:type="spellEnd"/>
      <w:r>
        <w:rPr>
          <w:rFonts w:ascii="Aptos" w:hAnsi="Aptos"/>
        </w:rPr>
        <w:t xml:space="preserve"> UI or anything similar) to allow user to keep track on stock prices fluctuation real-time, probing to right timing to buy stock or sell them.</w:t>
      </w:r>
    </w:p>
    <w:p w14:paraId="02D0CF6E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1.2 Scope</w:t>
      </w:r>
    </w:p>
    <w:p w14:paraId="1FB25759" w14:textId="77777777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Describe the software being specified, its benefits, objectives, and goals.</w:t>
      </w:r>
    </w:p>
    <w:p w14:paraId="57DE1FEB" w14:textId="0D3AC495" w:rsid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 xml:space="preserve">The software should allow user to add the stock that they want to add in the tracking list, then when each stock price is changing (up or down) by X%, alert user real time (via what – TBD). </w:t>
      </w:r>
    </w:p>
    <w:p w14:paraId="2B523FE5" w14:textId="6460F021" w:rsidR="00CC44DC" w:rsidRDefault="00CC44DC" w:rsidP="0008382A">
      <w:pPr>
        <w:pStyle w:val="p1"/>
        <w:rPr>
          <w:rFonts w:ascii="Aptos" w:hAnsi="Aptos"/>
        </w:rPr>
      </w:pPr>
      <w:r w:rsidRPr="0008382A">
        <w:rPr>
          <w:rFonts w:ascii="Aptos" w:hAnsi="Aptos"/>
        </w:rPr>
        <w:t>Maybe – Integrating AI to read news article (source undefined just yet – TBD) then make reasonable reason behind each spike or dip of prices – probing reasonable buying or selling action.</w:t>
      </w:r>
      <w:r w:rsidR="0008382A" w:rsidRPr="0008382A">
        <w:rPr>
          <w:rFonts w:ascii="Aptos" w:hAnsi="Aptos"/>
        </w:rPr>
        <w:t xml:space="preserve"> </w:t>
      </w:r>
      <w:r w:rsidR="0008382A" w:rsidRPr="0008382A">
        <w:rPr>
          <w:rFonts w:ascii="Aptos" w:hAnsi="Aptos"/>
        </w:rPr>
        <w:sym w:font="Wingdings" w:char="F0E0"/>
      </w:r>
      <w:r w:rsidR="0008382A" w:rsidRPr="0008382A">
        <w:rPr>
          <w:rFonts w:ascii="Aptos" w:hAnsi="Aptos"/>
        </w:rPr>
        <w:t xml:space="preserve"> </w:t>
      </w:r>
      <w:r w:rsidR="0008382A" w:rsidRPr="0008382A">
        <w:rPr>
          <w:rFonts w:ascii="Aptos" w:hAnsi="Aptos"/>
        </w:rPr>
        <w:t>AI-powered news summarization and sentiment tagging</w:t>
      </w:r>
    </w:p>
    <w:p w14:paraId="7788F91E" w14:textId="77777777" w:rsidR="00BE05F3" w:rsidRDefault="00BE05F3" w:rsidP="00BE05F3">
      <w:pPr>
        <w:pStyle w:val="p1"/>
        <w:numPr>
          <w:ilvl w:val="0"/>
          <w:numId w:val="10"/>
        </w:numPr>
      </w:pPr>
      <w:r>
        <w:t>MVP: Pull in news headlines related to stock tickers.</w:t>
      </w:r>
    </w:p>
    <w:p w14:paraId="5CC9D920" w14:textId="77777777" w:rsidR="00BE05F3" w:rsidRDefault="00BE05F3" w:rsidP="00BE05F3">
      <w:pPr>
        <w:pStyle w:val="p1"/>
        <w:numPr>
          <w:ilvl w:val="0"/>
          <w:numId w:val="10"/>
        </w:numPr>
      </w:pPr>
      <w:r>
        <w:t>Next: Summarize headlines using OpenAI / Hugging Face / LLMs.</w:t>
      </w:r>
    </w:p>
    <w:p w14:paraId="0A58F46B" w14:textId="585E2D60" w:rsidR="0008382A" w:rsidRPr="00BE05F3" w:rsidRDefault="00BE05F3" w:rsidP="00BE05F3">
      <w:pPr>
        <w:pStyle w:val="p1"/>
        <w:numPr>
          <w:ilvl w:val="0"/>
          <w:numId w:val="10"/>
        </w:numPr>
      </w:pPr>
      <w:r>
        <w:t>Future: Sentiment analysis (positive/negative/neutral).</w:t>
      </w:r>
    </w:p>
    <w:p w14:paraId="592E7AE0" w14:textId="6FCD831E" w:rsidR="00CC44DC" w:rsidRP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Goal is to allow user to work real time into making profit from stock buying.</w:t>
      </w:r>
    </w:p>
    <w:p w14:paraId="17CDC781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1.3 Definitions, Acronyms, and Abbreviations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71EEC" w:rsidRPr="00CC44DC" w14:paraId="360635F5" w14:textId="77777777">
        <w:tc>
          <w:tcPr>
            <w:tcW w:w="4320" w:type="dxa"/>
          </w:tcPr>
          <w:p w14:paraId="4C6B65FF" w14:textId="77777777" w:rsidR="00071EEC" w:rsidRPr="00CC44DC" w:rsidRDefault="00000000" w:rsidP="00CC44DC">
            <w:pPr>
              <w:spacing w:line="360" w:lineRule="auto"/>
              <w:rPr>
                <w:rFonts w:ascii="Aptos" w:hAnsi="Aptos"/>
              </w:rPr>
            </w:pPr>
            <w:r w:rsidRPr="00CC44DC">
              <w:rPr>
                <w:rFonts w:ascii="Aptos" w:hAnsi="Aptos"/>
              </w:rPr>
              <w:t>Term</w:t>
            </w:r>
          </w:p>
        </w:tc>
        <w:tc>
          <w:tcPr>
            <w:tcW w:w="4320" w:type="dxa"/>
          </w:tcPr>
          <w:p w14:paraId="4F34C213" w14:textId="77777777" w:rsidR="00071EEC" w:rsidRPr="00CC44DC" w:rsidRDefault="00000000" w:rsidP="00CC44DC">
            <w:pPr>
              <w:spacing w:line="360" w:lineRule="auto"/>
              <w:rPr>
                <w:rFonts w:ascii="Aptos" w:hAnsi="Aptos"/>
              </w:rPr>
            </w:pPr>
            <w:r w:rsidRPr="00CC44DC">
              <w:rPr>
                <w:rFonts w:ascii="Aptos" w:hAnsi="Aptos"/>
              </w:rPr>
              <w:t>Definition</w:t>
            </w:r>
          </w:p>
        </w:tc>
      </w:tr>
      <w:tr w:rsidR="00071EEC" w:rsidRPr="00CC44DC" w14:paraId="15851441" w14:textId="77777777">
        <w:tc>
          <w:tcPr>
            <w:tcW w:w="4320" w:type="dxa"/>
          </w:tcPr>
          <w:p w14:paraId="2750D6CA" w14:textId="77777777" w:rsidR="00071EEC" w:rsidRPr="00CC44DC" w:rsidRDefault="00000000" w:rsidP="00CC44DC">
            <w:pPr>
              <w:spacing w:line="360" w:lineRule="auto"/>
              <w:rPr>
                <w:rFonts w:ascii="Aptos" w:hAnsi="Aptos"/>
              </w:rPr>
            </w:pPr>
            <w:r w:rsidRPr="00CC44DC">
              <w:rPr>
                <w:rFonts w:ascii="Aptos" w:hAnsi="Aptos"/>
              </w:rPr>
              <w:t>API</w:t>
            </w:r>
          </w:p>
        </w:tc>
        <w:tc>
          <w:tcPr>
            <w:tcW w:w="4320" w:type="dxa"/>
          </w:tcPr>
          <w:p w14:paraId="634CD49A" w14:textId="27E8265F" w:rsidR="00071EEC" w:rsidRPr="00CC44DC" w:rsidRDefault="00CC44DC" w:rsidP="00CC44DC">
            <w:pPr>
              <w:spacing w:line="36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Using predefined backend API for services</w:t>
            </w:r>
          </w:p>
        </w:tc>
      </w:tr>
      <w:tr w:rsidR="00071EEC" w:rsidRPr="00CC44DC" w14:paraId="407619CC" w14:textId="77777777">
        <w:tc>
          <w:tcPr>
            <w:tcW w:w="4320" w:type="dxa"/>
          </w:tcPr>
          <w:p w14:paraId="2D66C234" w14:textId="3D844E0E" w:rsidR="00071EEC" w:rsidRPr="00CC44DC" w:rsidRDefault="00CC44DC" w:rsidP="00CC44DC">
            <w:pPr>
              <w:spacing w:line="360" w:lineRule="auto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Gradio</w:t>
            </w:r>
            <w:proofErr w:type="spellEnd"/>
            <w:r>
              <w:rPr>
                <w:rFonts w:ascii="Aptos" w:hAnsi="Aptos"/>
              </w:rPr>
              <w:t xml:space="preserve"> UI</w:t>
            </w:r>
          </w:p>
        </w:tc>
        <w:tc>
          <w:tcPr>
            <w:tcW w:w="4320" w:type="dxa"/>
          </w:tcPr>
          <w:p w14:paraId="5A350E65" w14:textId="3A001A47" w:rsidR="00071EEC" w:rsidRPr="00CC44DC" w:rsidRDefault="00CC44DC" w:rsidP="00CC44DC">
            <w:pPr>
              <w:spacing w:line="36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Simplified way to create UI</w:t>
            </w:r>
          </w:p>
        </w:tc>
      </w:tr>
      <w:tr w:rsidR="00071EEC" w:rsidRPr="00CC44DC" w14:paraId="3CF83BED" w14:textId="77777777">
        <w:tc>
          <w:tcPr>
            <w:tcW w:w="4320" w:type="dxa"/>
          </w:tcPr>
          <w:p w14:paraId="0DC89089" w14:textId="77777777" w:rsidR="00071EEC" w:rsidRPr="00CC44DC" w:rsidRDefault="00000000" w:rsidP="00CC44DC">
            <w:pPr>
              <w:spacing w:line="360" w:lineRule="auto"/>
              <w:rPr>
                <w:rFonts w:ascii="Aptos" w:hAnsi="Aptos"/>
              </w:rPr>
            </w:pPr>
            <w:r w:rsidRPr="00CC44DC">
              <w:rPr>
                <w:rFonts w:ascii="Aptos" w:hAnsi="Aptos"/>
              </w:rPr>
              <w:t>etc.</w:t>
            </w:r>
          </w:p>
        </w:tc>
        <w:tc>
          <w:tcPr>
            <w:tcW w:w="4320" w:type="dxa"/>
          </w:tcPr>
          <w:p w14:paraId="625DA10C" w14:textId="77777777" w:rsidR="00071EEC" w:rsidRPr="00CC44DC" w:rsidRDefault="00000000" w:rsidP="00CC44DC">
            <w:pPr>
              <w:spacing w:line="360" w:lineRule="auto"/>
              <w:rPr>
                <w:rFonts w:ascii="Aptos" w:hAnsi="Aptos"/>
              </w:rPr>
            </w:pPr>
            <w:r w:rsidRPr="00CC44DC">
              <w:rPr>
                <w:rFonts w:ascii="Aptos" w:hAnsi="Aptos"/>
              </w:rPr>
              <w:t>…</w:t>
            </w:r>
          </w:p>
        </w:tc>
      </w:tr>
    </w:tbl>
    <w:p w14:paraId="1A1FC286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1.4 References</w:t>
      </w:r>
    </w:p>
    <w:p w14:paraId="4F7656D6" w14:textId="77777777" w:rsidR="00071EEC" w:rsidRPr="00CC44D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List any external documents or APIs used, such as financial data providers or UI libraries.</w:t>
      </w:r>
    </w:p>
    <w:p w14:paraId="09EE2683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lastRenderedPageBreak/>
        <w:t>1.5 Overview</w:t>
      </w:r>
    </w:p>
    <w:p w14:paraId="1048301B" w14:textId="77777777" w:rsidR="00071EEC" w:rsidRPr="00CC44D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Brief description of what the rest of the document covers.</w:t>
      </w:r>
    </w:p>
    <w:p w14:paraId="3C6A3E58" w14:textId="77777777" w:rsidR="00071EEC" w:rsidRPr="00CC44DC" w:rsidRDefault="00000000" w:rsidP="00CC44DC">
      <w:pPr>
        <w:pStyle w:val="Heading2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2. Overall Description</w:t>
      </w:r>
    </w:p>
    <w:p w14:paraId="52E69B32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2.1 Product Perspective</w:t>
      </w:r>
    </w:p>
    <w:p w14:paraId="73DCB636" w14:textId="77777777" w:rsidR="00071EEC" w:rsidRPr="00CC44D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Explain how this software fits in with other systems, if applicable.</w:t>
      </w:r>
    </w:p>
    <w:p w14:paraId="754728C7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2.2 Product Functions</w:t>
      </w:r>
    </w:p>
    <w:p w14:paraId="45F4618A" w14:textId="3989DAC1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List the major functions of the system, such as:</w:t>
      </w:r>
      <w:r w:rsidRPr="00CC44DC">
        <w:rPr>
          <w:rFonts w:ascii="Aptos" w:hAnsi="Aptos"/>
        </w:rPr>
        <w:br/>
        <w:t>- Real-time stock price monitoring</w:t>
      </w:r>
      <w:r w:rsidRPr="00CC44DC">
        <w:rPr>
          <w:rFonts w:ascii="Aptos" w:hAnsi="Aptos"/>
        </w:rPr>
        <w:br/>
        <w:t>- User-defined watchlists</w:t>
      </w:r>
      <w:r w:rsidRPr="00CC44DC">
        <w:rPr>
          <w:rFonts w:ascii="Aptos" w:hAnsi="Aptos"/>
        </w:rPr>
        <w:br/>
        <w:t>- Price alerts and notifications</w:t>
      </w:r>
      <w:r w:rsidRPr="00CC44DC">
        <w:rPr>
          <w:rFonts w:ascii="Aptos" w:hAnsi="Aptos"/>
        </w:rPr>
        <w:br/>
        <w:t>- Historical charting</w:t>
      </w:r>
      <w:r w:rsidR="00CC44DC">
        <w:rPr>
          <w:rFonts w:ascii="Aptos" w:hAnsi="Aptos"/>
        </w:rPr>
        <w:t xml:space="preserve"> – No chart </w:t>
      </w:r>
      <w:r w:rsidR="00CC44DC" w:rsidRPr="00CC44DC">
        <w:rPr>
          <w:rFonts w:ascii="Aptos" w:hAnsi="Aptos" w:hint="eastAsia"/>
        </w:rPr>
        <w:sym w:font="Wingdings" w:char="F0E0"/>
      </w:r>
      <w:r w:rsidR="00CC44DC">
        <w:rPr>
          <w:rFonts w:ascii="Aptos" w:hAnsi="Aptos"/>
        </w:rPr>
        <w:t xml:space="preserve"> Just average price over weeks and months, then min and max for the day!</w:t>
      </w:r>
    </w:p>
    <w:p w14:paraId="435499A3" w14:textId="3DFA3A35" w:rsidR="00CC44DC" w:rsidRP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 xml:space="preserve">- Integrate AI services to read news for the day (on the stock in watchlist only) </w:t>
      </w:r>
      <w:r w:rsidRPr="00CC44DC">
        <w:rPr>
          <w:rFonts w:ascii="Aptos" w:hAnsi="Aptos" w:hint="eastAsia"/>
        </w:rPr>
        <w:sym w:font="Wingdings" w:char="F0E0"/>
      </w:r>
      <w:r>
        <w:rPr>
          <w:rFonts w:ascii="Aptos" w:hAnsi="Aptos"/>
        </w:rPr>
        <w:t xml:space="preserve"> leading to reasonable buying or selling behavior</w:t>
      </w:r>
    </w:p>
    <w:p w14:paraId="4B4EBFBA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2.3 User Classes and Characteristics</w:t>
      </w:r>
    </w:p>
    <w:p w14:paraId="271E1F2F" w14:textId="77777777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Define the different types of users (e.g., casual investor, trader, admin) and their needs.</w:t>
      </w:r>
    </w:p>
    <w:p w14:paraId="315212B0" w14:textId="2A66D5F8" w:rsid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- Only the developer for now!</w:t>
      </w:r>
    </w:p>
    <w:p w14:paraId="0484F348" w14:textId="00186D7D" w:rsidR="00CC44DC" w:rsidRP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- If successful, push to casual investor too.</w:t>
      </w:r>
    </w:p>
    <w:p w14:paraId="499F1508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2.4 Operating Environment</w:t>
      </w:r>
    </w:p>
    <w:p w14:paraId="76F6AE44" w14:textId="442D1107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 xml:space="preserve">What tech stack are you planning? </w:t>
      </w:r>
    </w:p>
    <w:p w14:paraId="7AEDD966" w14:textId="602D3562" w:rsid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 xml:space="preserve">Frontend: </w:t>
      </w:r>
      <w:proofErr w:type="spellStart"/>
      <w:r>
        <w:rPr>
          <w:rFonts w:ascii="Aptos" w:hAnsi="Aptos"/>
        </w:rPr>
        <w:t>gradio</w:t>
      </w:r>
      <w:proofErr w:type="spellEnd"/>
      <w:r>
        <w:rPr>
          <w:rFonts w:ascii="Aptos" w:hAnsi="Aptos"/>
        </w:rPr>
        <w:t xml:space="preserve"> UI</w:t>
      </w:r>
    </w:p>
    <w:p w14:paraId="794AC043" w14:textId="38B4ED0D" w:rsid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 xml:space="preserve">Backend: unknown just yet </w:t>
      </w:r>
      <w:r w:rsidRPr="00CC44DC">
        <w:rPr>
          <w:rFonts w:ascii="Aptos" w:hAnsi="Aptos" w:hint="eastAsia"/>
        </w:rPr>
        <w:sym w:font="Wingdings" w:char="F0E0"/>
      </w:r>
      <w:r>
        <w:rPr>
          <w:rFonts w:ascii="Aptos" w:hAnsi="Aptos"/>
        </w:rPr>
        <w:t xml:space="preserve"> will define along the way</w:t>
      </w:r>
    </w:p>
    <w:p w14:paraId="7E63D984" w14:textId="31BBB1B8" w:rsidR="00BE05F3" w:rsidRPr="00BE05F3" w:rsidRDefault="00BE05F3" w:rsidP="00BE05F3">
      <w:pPr>
        <w:pStyle w:val="ListParagraph"/>
        <w:numPr>
          <w:ilvl w:val="0"/>
          <w:numId w:val="12"/>
        </w:numPr>
        <w:spacing w:line="360" w:lineRule="auto"/>
        <w:rPr>
          <w:rFonts w:ascii="Aptos" w:hAnsi="Aptos"/>
        </w:rPr>
      </w:pPr>
      <w:r>
        <w:rPr>
          <w:rFonts w:ascii="Aptos" w:hAnsi="Aptos"/>
        </w:rPr>
        <w:t>Maybe fast API and flask (self-defined API)</w:t>
      </w:r>
    </w:p>
    <w:p w14:paraId="0E1C53A0" w14:textId="5994114E" w:rsidR="00CC44DC" w:rsidRP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Coding: Mainly python</w:t>
      </w:r>
    </w:p>
    <w:p w14:paraId="70886927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lastRenderedPageBreak/>
        <w:t>2.5 Design and Implementation Constraints</w:t>
      </w:r>
    </w:p>
    <w:p w14:paraId="3C36E026" w14:textId="6DD847EA" w:rsidR="00071EEC" w:rsidRP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Web browser only for now for testing purposes. -&gt; will switch to react for responsive design if successful.</w:t>
      </w:r>
    </w:p>
    <w:p w14:paraId="2041E9B3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2.6 User Documentation</w:t>
      </w:r>
    </w:p>
    <w:p w14:paraId="1BAF2DFA" w14:textId="4E7D9701" w:rsidR="00071EEC" w:rsidRPr="00CC44DC" w:rsidRDefault="00CC44DC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Only readme file is available.</w:t>
      </w:r>
    </w:p>
    <w:p w14:paraId="2A83A145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2.7 Assumptions and Dependencies</w:t>
      </w:r>
    </w:p>
    <w:p w14:paraId="16CE988E" w14:textId="77777777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Are there any assumptions (e.g., reliable API data) or third-party dependencies?</w:t>
      </w:r>
    </w:p>
    <w:p w14:paraId="620BF515" w14:textId="0A99A206" w:rsidR="00CC44DC" w:rsidRDefault="003554F7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 xml:space="preserve">Reliable API data </w:t>
      </w:r>
      <w:proofErr w:type="spellStart"/>
      <w:r>
        <w:rPr>
          <w:rFonts w:ascii="Aptos" w:hAnsi="Aptos"/>
        </w:rPr>
        <w:t>srouce</w:t>
      </w:r>
      <w:proofErr w:type="spellEnd"/>
      <w:r>
        <w:rPr>
          <w:rFonts w:ascii="Aptos" w:hAnsi="Aptos"/>
        </w:rPr>
        <w:t xml:space="preserve"> from “Market Watch” app? For free? </w:t>
      </w:r>
      <w:r w:rsidRPr="003554F7">
        <w:rPr>
          <w:rFonts w:ascii="Aptos" w:hAnsi="Aptos" w:hint="eastAsia"/>
        </w:rPr>
        <w:sym w:font="Wingdings" w:char="F0E0"/>
      </w:r>
      <w:r>
        <w:rPr>
          <w:rFonts w:ascii="Aptos" w:hAnsi="Aptos"/>
        </w:rPr>
        <w:t xml:space="preserve"> leading reasonable analysis on stocks? Available for each </w:t>
      </w:r>
      <w:proofErr w:type="gramStart"/>
      <w:r>
        <w:rPr>
          <w:rFonts w:ascii="Aptos" w:hAnsi="Aptos"/>
        </w:rPr>
        <w:t>stocks</w:t>
      </w:r>
      <w:proofErr w:type="gramEnd"/>
      <w:r>
        <w:rPr>
          <w:rFonts w:ascii="Aptos" w:hAnsi="Aptos"/>
        </w:rPr>
        <w:t>?</w:t>
      </w:r>
    </w:p>
    <w:p w14:paraId="22F26264" w14:textId="3C456B40" w:rsidR="00BE05F3" w:rsidRDefault="00BE05F3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ab/>
        <w:t>Market watch might need to be paid!!!</w:t>
      </w:r>
    </w:p>
    <w:p w14:paraId="2BCB7311" w14:textId="29820689" w:rsidR="00BE05F3" w:rsidRDefault="00BE05F3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ab/>
        <w:t>Free options are:</w:t>
      </w:r>
    </w:p>
    <w:p w14:paraId="54EEA244" w14:textId="77777777" w:rsidR="00BE05F3" w:rsidRDefault="00BE05F3" w:rsidP="00BE05F3">
      <w:pPr>
        <w:pStyle w:val="p1"/>
        <w:numPr>
          <w:ilvl w:val="0"/>
          <w:numId w:val="13"/>
        </w:numPr>
      </w:pPr>
      <w:hyperlink r:id="rId6" w:history="1">
        <w:r>
          <w:rPr>
            <w:rStyle w:val="Hyperlink"/>
          </w:rPr>
          <w:t>Alpha Vantage</w:t>
        </w:r>
      </w:hyperlink>
    </w:p>
    <w:p w14:paraId="61D3F7A6" w14:textId="77777777" w:rsidR="00BE05F3" w:rsidRDefault="00BE05F3" w:rsidP="00BE05F3">
      <w:pPr>
        <w:pStyle w:val="p1"/>
        <w:numPr>
          <w:ilvl w:val="0"/>
          <w:numId w:val="13"/>
        </w:numPr>
      </w:pPr>
      <w:hyperlink r:id="rId7" w:history="1">
        <w:r>
          <w:rPr>
            <w:rStyle w:val="Hyperlink"/>
          </w:rPr>
          <w:t>IEX Cloud</w:t>
        </w:r>
      </w:hyperlink>
    </w:p>
    <w:p w14:paraId="1BD07931" w14:textId="77777777" w:rsidR="00BE05F3" w:rsidRDefault="00BE05F3" w:rsidP="00BE05F3">
      <w:pPr>
        <w:pStyle w:val="p1"/>
        <w:numPr>
          <w:ilvl w:val="0"/>
          <w:numId w:val="13"/>
        </w:numPr>
      </w:pPr>
      <w:hyperlink r:id="rId8" w:history="1">
        <w:proofErr w:type="spellStart"/>
        <w:r>
          <w:rPr>
            <w:rStyle w:val="Hyperlink"/>
          </w:rPr>
          <w:t>Finnhub</w:t>
        </w:r>
        <w:proofErr w:type="spellEnd"/>
      </w:hyperlink>
    </w:p>
    <w:p w14:paraId="79D6095A" w14:textId="348AAAE8" w:rsidR="00BE05F3" w:rsidRPr="00BE05F3" w:rsidRDefault="00BE05F3" w:rsidP="00BE05F3">
      <w:pPr>
        <w:pStyle w:val="p1"/>
        <w:numPr>
          <w:ilvl w:val="0"/>
          <w:numId w:val="13"/>
        </w:numPr>
      </w:pPr>
      <w:hyperlink r:id="rId9" w:history="1">
        <w:r>
          <w:rPr>
            <w:rStyle w:val="Hyperlink"/>
          </w:rPr>
          <w:t xml:space="preserve">Yahoo Finance unofficial APIs (via </w:t>
        </w:r>
        <w:proofErr w:type="spellStart"/>
        <w:r>
          <w:rPr>
            <w:rStyle w:val="Hyperlink"/>
          </w:rPr>
          <w:t>yfinance</w:t>
        </w:r>
        <w:proofErr w:type="spellEnd"/>
        <w:r>
          <w:rPr>
            <w:rStyle w:val="Hyperlink"/>
          </w:rPr>
          <w:t>)</w:t>
        </w:r>
      </w:hyperlink>
    </w:p>
    <w:p w14:paraId="0EBF33D0" w14:textId="77777777" w:rsidR="00071EEC" w:rsidRPr="00CC44DC" w:rsidRDefault="00000000" w:rsidP="00CC44DC">
      <w:pPr>
        <w:pStyle w:val="Heading2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3. Specific Requirements</w:t>
      </w:r>
    </w:p>
    <w:p w14:paraId="58337D31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3.1 Functional Requirements</w:t>
      </w:r>
    </w:p>
    <w:p w14:paraId="4A569758" w14:textId="04BDC028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Detail the features and behaviors, broken down by priority or module. Example:</w:t>
      </w:r>
      <w:r w:rsidRPr="00CC44DC">
        <w:rPr>
          <w:rFonts w:ascii="Aptos" w:hAnsi="Aptos"/>
        </w:rPr>
        <w:br/>
        <w:t>- FR1: The system shall allow users to search and add a stock ticker to their watchlist.</w:t>
      </w:r>
      <w:r w:rsidRPr="00CC44DC">
        <w:rPr>
          <w:rFonts w:ascii="Aptos" w:hAnsi="Aptos"/>
        </w:rPr>
        <w:br/>
        <w:t>- FR2: The system shall fetch real-time stock data using [API Name].</w:t>
      </w:r>
      <w:r w:rsidRPr="00CC44DC">
        <w:rPr>
          <w:rFonts w:ascii="Aptos" w:hAnsi="Aptos"/>
        </w:rPr>
        <w:br/>
        <w:t>- FR3: The system shall notify users when a stock crosses a threshold price</w:t>
      </w:r>
      <w:r w:rsidR="003554F7">
        <w:rPr>
          <w:rFonts w:ascii="Aptos" w:hAnsi="Aptos"/>
        </w:rPr>
        <w:t xml:space="preserve"> by X%.</w:t>
      </w:r>
    </w:p>
    <w:p w14:paraId="4586F957" w14:textId="7879B64F" w:rsidR="003554F7" w:rsidRDefault="003554F7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- FR4: The system shall allow user to set the percentage of threshold to trigger notification.</w:t>
      </w:r>
    </w:p>
    <w:p w14:paraId="60D5A8DB" w14:textId="03DB2790" w:rsidR="003554F7" w:rsidRDefault="003554F7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- FR5: The system shall allow user to check the stats of each stock (min/max for the day, prices average for week or months range) when going into detail.</w:t>
      </w:r>
    </w:p>
    <w:p w14:paraId="7B97C370" w14:textId="4CEA804B" w:rsidR="003554F7" w:rsidRPr="00CC44DC" w:rsidRDefault="003554F7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- FR6: TBD</w:t>
      </w:r>
    </w:p>
    <w:p w14:paraId="76F8DCF0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lastRenderedPageBreak/>
        <w:t>3.2 Non-Functional Requirements</w:t>
      </w:r>
    </w:p>
    <w:p w14:paraId="4440D873" w14:textId="3D82207D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Examples:</w:t>
      </w:r>
      <w:r w:rsidRPr="00CC44DC">
        <w:rPr>
          <w:rFonts w:ascii="Aptos" w:hAnsi="Aptos"/>
        </w:rPr>
        <w:br/>
        <w:t>- NFR1: The system should load stock data updates within</w:t>
      </w:r>
      <w:r w:rsidR="003554F7">
        <w:rPr>
          <w:rFonts w:ascii="Aptos" w:hAnsi="Aptos"/>
        </w:rPr>
        <w:t xml:space="preserve"> 5</w:t>
      </w:r>
      <w:r w:rsidRPr="00CC44DC">
        <w:rPr>
          <w:rFonts w:ascii="Aptos" w:hAnsi="Aptos"/>
        </w:rPr>
        <w:t xml:space="preserve"> second.</w:t>
      </w:r>
      <w:r w:rsidRPr="00CC44DC">
        <w:rPr>
          <w:rFonts w:ascii="Aptos" w:hAnsi="Aptos"/>
        </w:rPr>
        <w:br/>
        <w:t>- NFR2: The system should be available 99.9% of the time.</w:t>
      </w:r>
      <w:r w:rsidRPr="00CC44DC">
        <w:rPr>
          <w:rFonts w:ascii="Aptos" w:hAnsi="Aptos"/>
        </w:rPr>
        <w:br/>
        <w:t xml:space="preserve">- NFR3: The frontend must be responsive for </w:t>
      </w:r>
      <w:r w:rsidR="003554F7">
        <w:rPr>
          <w:rFonts w:ascii="Aptos" w:hAnsi="Aptos"/>
        </w:rPr>
        <w:t>desktop browser windows for now</w:t>
      </w:r>
      <w:r w:rsidRPr="00CC44DC">
        <w:rPr>
          <w:rFonts w:ascii="Aptos" w:hAnsi="Aptos"/>
        </w:rPr>
        <w:t>.</w:t>
      </w:r>
    </w:p>
    <w:p w14:paraId="62F7243B" w14:textId="5E623BE2" w:rsidR="003554F7" w:rsidRPr="00CC44DC" w:rsidRDefault="003554F7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- NFR4: TBD</w:t>
      </w:r>
    </w:p>
    <w:p w14:paraId="06BC97F6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3.3 System Interfaces</w:t>
      </w:r>
    </w:p>
    <w:p w14:paraId="0C1E663A" w14:textId="77777777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List any external APIs, databases, or services the app will integrate with.</w:t>
      </w:r>
    </w:p>
    <w:p w14:paraId="0FB257DA" w14:textId="38A71770" w:rsidR="003554F7" w:rsidRPr="00CC44DC" w:rsidRDefault="003554F7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- Will add along the way.</w:t>
      </w:r>
    </w:p>
    <w:p w14:paraId="054478D8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3.4 User Interfaces</w:t>
      </w:r>
    </w:p>
    <w:p w14:paraId="2EDCABAB" w14:textId="7D3AE2B3" w:rsidR="00071EEC" w:rsidRPr="00CC44DC" w:rsidRDefault="003554F7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 xml:space="preserve">Unknown, planning to use </w:t>
      </w:r>
      <w:proofErr w:type="spellStart"/>
      <w:r>
        <w:rPr>
          <w:rFonts w:ascii="Aptos" w:hAnsi="Aptos"/>
        </w:rPr>
        <w:t>Gradio</w:t>
      </w:r>
      <w:proofErr w:type="spellEnd"/>
      <w:r>
        <w:rPr>
          <w:rFonts w:ascii="Aptos" w:hAnsi="Aptos"/>
        </w:rPr>
        <w:t xml:space="preserve"> for simplified UI just for demonstration and testing!</w:t>
      </w:r>
    </w:p>
    <w:p w14:paraId="62B2979C" w14:textId="77777777" w:rsidR="00071EEC" w:rsidRPr="00CC44DC" w:rsidRDefault="00000000" w:rsidP="00CC44DC">
      <w:pPr>
        <w:pStyle w:val="Heading3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3.5 Error Handling</w:t>
      </w:r>
    </w:p>
    <w:p w14:paraId="786F295D" w14:textId="77777777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How will the system respond to bad API data, user typos, connection issues?</w:t>
      </w:r>
    </w:p>
    <w:p w14:paraId="4A933203" w14:textId="6CB4F5EB" w:rsidR="003554F7" w:rsidRPr="00CC44DC" w:rsidRDefault="003554F7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- Unknown</w:t>
      </w:r>
    </w:p>
    <w:p w14:paraId="5B92D1FD" w14:textId="77777777" w:rsidR="00071EEC" w:rsidRPr="00CC44DC" w:rsidRDefault="00000000" w:rsidP="00CC44DC">
      <w:pPr>
        <w:pStyle w:val="Heading2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4. Future Enhancements</w:t>
      </w:r>
    </w:p>
    <w:p w14:paraId="2A8EC4D5" w14:textId="77777777" w:rsidR="00071EEC" w:rsidRPr="00CC44D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List any planned features not in scope for the MVP version. e.g.:</w:t>
      </w:r>
      <w:r w:rsidRPr="00CC44DC">
        <w:rPr>
          <w:rFonts w:ascii="Aptos" w:hAnsi="Aptos"/>
        </w:rPr>
        <w:br/>
        <w:t>- Portfolio tracking</w:t>
      </w:r>
      <w:r w:rsidRPr="00CC44DC">
        <w:rPr>
          <w:rFonts w:ascii="Aptos" w:hAnsi="Aptos"/>
        </w:rPr>
        <w:br/>
        <w:t>- Social sentiment integration</w:t>
      </w:r>
      <w:r w:rsidRPr="00CC44DC">
        <w:rPr>
          <w:rFonts w:ascii="Aptos" w:hAnsi="Aptos"/>
        </w:rPr>
        <w:br/>
        <w:t>- AI-powered stock suggestions</w:t>
      </w:r>
    </w:p>
    <w:p w14:paraId="4221E4C3" w14:textId="77777777" w:rsidR="00071EEC" w:rsidRPr="00CC44DC" w:rsidRDefault="00000000" w:rsidP="00CC44DC">
      <w:pPr>
        <w:pStyle w:val="Heading2"/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5. Appendices</w:t>
      </w:r>
    </w:p>
    <w:p w14:paraId="2951EE53" w14:textId="77777777" w:rsidR="00071EEC" w:rsidRDefault="00000000" w:rsidP="00CC44DC">
      <w:pPr>
        <w:spacing w:line="360" w:lineRule="auto"/>
        <w:rPr>
          <w:rFonts w:ascii="Aptos" w:hAnsi="Aptos"/>
        </w:rPr>
      </w:pPr>
      <w:r w:rsidRPr="00CC44DC">
        <w:rPr>
          <w:rFonts w:ascii="Aptos" w:hAnsi="Aptos"/>
        </w:rPr>
        <w:t>Any diagrams, links to relevant tools or libraries, user flow sketches, etc.</w:t>
      </w:r>
    </w:p>
    <w:p w14:paraId="033BF68D" w14:textId="77777777" w:rsidR="00BE05F3" w:rsidRDefault="00BE05F3" w:rsidP="00CC44DC">
      <w:pPr>
        <w:spacing w:line="360" w:lineRule="auto"/>
        <w:rPr>
          <w:rFonts w:ascii="Aptos" w:hAnsi="Aptos"/>
        </w:rPr>
      </w:pPr>
    </w:p>
    <w:p w14:paraId="52B044D1" w14:textId="0F73F9B4" w:rsidR="00BE05F3" w:rsidRDefault="00BE05F3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Others note:</w:t>
      </w:r>
    </w:p>
    <w:p w14:paraId="1E0EA134" w14:textId="77777777" w:rsidR="00BE05F3" w:rsidRDefault="00BE05F3" w:rsidP="00BE05F3">
      <w:pPr>
        <w:pStyle w:val="Heading3"/>
      </w:pPr>
      <w:r>
        <w:rPr>
          <w:rFonts w:ascii="Apple Color Emoji" w:hAnsi="Apple Color Emoji" w:cs="Apple Color Emoji"/>
        </w:rPr>
        <w:t>📈</w:t>
      </w:r>
      <w:r>
        <w:t xml:space="preserve"> Is This Project Worth Working On?</w:t>
      </w:r>
    </w:p>
    <w:p w14:paraId="324AF992" w14:textId="77777777" w:rsidR="00BE05F3" w:rsidRDefault="00BE05F3" w:rsidP="00BE05F3">
      <w:pPr>
        <w:pStyle w:val="p2"/>
      </w:pPr>
    </w:p>
    <w:p w14:paraId="015519EE" w14:textId="77777777" w:rsidR="00BE05F3" w:rsidRDefault="00BE05F3" w:rsidP="00BE05F3">
      <w:pPr>
        <w:pStyle w:val="Heading4"/>
      </w:pPr>
      <w:r>
        <w:rPr>
          <w:rFonts w:ascii="Apple Color Emoji" w:hAnsi="Apple Color Emoji" w:cs="Apple Color Emoji"/>
        </w:rPr>
        <w:lastRenderedPageBreak/>
        <w:t>✔</w:t>
      </w:r>
      <w:r>
        <w:t xml:space="preserve"> Value for Portfolio</w:t>
      </w:r>
    </w:p>
    <w:p w14:paraId="38D0624E" w14:textId="77777777" w:rsidR="00BE05F3" w:rsidRDefault="00BE05F3" w:rsidP="00BE05F3">
      <w:pPr>
        <w:pStyle w:val="p1"/>
        <w:numPr>
          <w:ilvl w:val="0"/>
          <w:numId w:val="14"/>
        </w:numPr>
      </w:pPr>
      <w:r>
        <w:rPr>
          <w:rStyle w:val="s1"/>
          <w:b/>
          <w:bCs/>
        </w:rPr>
        <w:t>High</w:t>
      </w:r>
      <w:r>
        <w:t xml:space="preserve"> if you complete the MVP (watchlist, threshold alerts, real-time price view)</w:t>
      </w:r>
    </w:p>
    <w:p w14:paraId="2D580F93" w14:textId="77777777" w:rsidR="00BE05F3" w:rsidRDefault="00BE05F3" w:rsidP="00BE05F3">
      <w:pPr>
        <w:pStyle w:val="p1"/>
        <w:numPr>
          <w:ilvl w:val="0"/>
          <w:numId w:val="14"/>
        </w:numPr>
      </w:pPr>
      <w:r>
        <w:rPr>
          <w:rStyle w:val="s1"/>
          <w:b/>
          <w:bCs/>
        </w:rPr>
        <w:t>Very High</w:t>
      </w:r>
      <w:r>
        <w:t xml:space="preserve"> if you add the news summarization + React frontend</w:t>
      </w:r>
    </w:p>
    <w:p w14:paraId="265A330D" w14:textId="77777777" w:rsidR="00BE05F3" w:rsidRDefault="00BE05F3" w:rsidP="00BE05F3">
      <w:pPr>
        <w:pStyle w:val="p1"/>
        <w:numPr>
          <w:ilvl w:val="0"/>
          <w:numId w:val="14"/>
        </w:numPr>
      </w:pPr>
      <w:r>
        <w:t xml:space="preserve">Recruiters love </w:t>
      </w:r>
      <w:r>
        <w:rPr>
          <w:rStyle w:val="s1"/>
          <w:b/>
          <w:bCs/>
        </w:rPr>
        <w:t>end-to-end projects</w:t>
      </w:r>
      <w:r>
        <w:t xml:space="preserve"> that mix backend APIs + frontend + real-time processing</w:t>
      </w:r>
    </w:p>
    <w:p w14:paraId="6D65397C" w14:textId="77777777" w:rsidR="00BE05F3" w:rsidRDefault="00BE05F3" w:rsidP="00BE05F3">
      <w:pPr>
        <w:pStyle w:val="p2"/>
      </w:pPr>
    </w:p>
    <w:p w14:paraId="5F5B39FD" w14:textId="77777777" w:rsidR="00BE05F3" w:rsidRDefault="00BE05F3" w:rsidP="00BE05F3">
      <w:pPr>
        <w:pStyle w:val="Heading4"/>
      </w:pPr>
      <w:r>
        <w:rPr>
          <w:rFonts w:ascii="Apple Color Emoji" w:hAnsi="Apple Color Emoji" w:cs="Apple Color Emoji"/>
        </w:rPr>
        <w:t>✔</w:t>
      </w:r>
      <w:r>
        <w:t xml:space="preserve"> New Tech Stack Exposure</w:t>
      </w:r>
    </w:p>
    <w:p w14:paraId="49CC86FC" w14:textId="77777777" w:rsidR="00BE05F3" w:rsidRDefault="00BE05F3" w:rsidP="00BE05F3">
      <w:pPr>
        <w:pStyle w:val="p1"/>
        <w:numPr>
          <w:ilvl w:val="0"/>
          <w:numId w:val="15"/>
        </w:numPr>
      </w:pPr>
      <w:proofErr w:type="spellStart"/>
      <w:r>
        <w:t>Gradio</w:t>
      </w:r>
      <w:proofErr w:type="spellEnd"/>
      <w:r>
        <w:t xml:space="preserve"> (for quick prototyping)</w:t>
      </w:r>
    </w:p>
    <w:p w14:paraId="466356DA" w14:textId="77777777" w:rsidR="00BE05F3" w:rsidRDefault="00BE05F3" w:rsidP="00BE05F3">
      <w:pPr>
        <w:pStyle w:val="p1"/>
        <w:numPr>
          <w:ilvl w:val="0"/>
          <w:numId w:val="15"/>
        </w:numPr>
      </w:pPr>
      <w:proofErr w:type="spellStart"/>
      <w:r>
        <w:t>FastAPI</w:t>
      </w:r>
      <w:proofErr w:type="spellEnd"/>
      <w:r>
        <w:t>/Flask (API design)</w:t>
      </w:r>
    </w:p>
    <w:p w14:paraId="6C07B2D9" w14:textId="77777777" w:rsidR="00BE05F3" w:rsidRDefault="00BE05F3" w:rsidP="00BE05F3">
      <w:pPr>
        <w:pStyle w:val="p1"/>
        <w:numPr>
          <w:ilvl w:val="0"/>
          <w:numId w:val="15"/>
        </w:numPr>
      </w:pPr>
      <w:proofErr w:type="spellStart"/>
      <w:r>
        <w:rPr>
          <w:rStyle w:val="s1"/>
        </w:rPr>
        <w:t>yfinance</w:t>
      </w:r>
      <w:proofErr w:type="spellEnd"/>
      <w:r>
        <w:t xml:space="preserve"> or similar (external data fetching)</w:t>
      </w:r>
    </w:p>
    <w:p w14:paraId="7E651DDF" w14:textId="77777777" w:rsidR="00BE05F3" w:rsidRDefault="00BE05F3" w:rsidP="00BE05F3">
      <w:pPr>
        <w:pStyle w:val="p1"/>
        <w:numPr>
          <w:ilvl w:val="0"/>
          <w:numId w:val="15"/>
        </w:numPr>
      </w:pPr>
      <w:proofErr w:type="spellStart"/>
      <w:r>
        <w:t>LangChain</w:t>
      </w:r>
      <w:proofErr w:type="spellEnd"/>
      <w:r>
        <w:t xml:space="preserve"> or OpenAI (for AI add-on)</w:t>
      </w:r>
    </w:p>
    <w:p w14:paraId="0837FB90" w14:textId="77777777" w:rsidR="00BE05F3" w:rsidRDefault="00BE05F3" w:rsidP="00BE05F3">
      <w:pPr>
        <w:pStyle w:val="p1"/>
        <w:numPr>
          <w:ilvl w:val="0"/>
          <w:numId w:val="15"/>
        </w:numPr>
      </w:pPr>
      <w:r>
        <w:t>React (if expanded)</w:t>
      </w:r>
    </w:p>
    <w:p w14:paraId="66BA670D" w14:textId="77777777" w:rsidR="00BE05F3" w:rsidRDefault="00BE05F3" w:rsidP="00BE05F3">
      <w:pPr>
        <w:pStyle w:val="p1"/>
        <w:numPr>
          <w:ilvl w:val="0"/>
          <w:numId w:val="15"/>
        </w:numPr>
      </w:pPr>
      <w:r>
        <w:t>WebSocket (if you go for true real-time)</w:t>
      </w:r>
    </w:p>
    <w:p w14:paraId="18105037" w14:textId="77777777" w:rsidR="00BE05F3" w:rsidRDefault="00BE05F3" w:rsidP="00BE05F3">
      <w:pPr>
        <w:pStyle w:val="p2"/>
      </w:pPr>
    </w:p>
    <w:p w14:paraId="44E21670" w14:textId="77777777" w:rsidR="00BE05F3" w:rsidRDefault="00BE05F3" w:rsidP="00BE05F3">
      <w:pPr>
        <w:pStyle w:val="p3"/>
      </w:pPr>
      <w:r>
        <w:t>This builds well on your current Python/React stack.</w:t>
      </w:r>
    </w:p>
    <w:p w14:paraId="308392F7" w14:textId="77777777" w:rsidR="00BE05F3" w:rsidRDefault="00971E09" w:rsidP="00BE05F3">
      <w:pPr>
        <w:rPr>
          <w:rStyle w:val="s1"/>
        </w:rPr>
      </w:pPr>
      <w:r>
        <w:rPr>
          <w:rStyle w:val="s1"/>
          <w:noProof/>
        </w:rPr>
        <w:pict w14:anchorId="3E8F82BC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2A9E41F" w14:textId="77777777" w:rsidR="00BE05F3" w:rsidRDefault="00BE05F3" w:rsidP="00BE05F3">
      <w:pPr>
        <w:pStyle w:val="Heading3"/>
      </w:pPr>
      <w:r>
        <w:rPr>
          <w:rFonts w:ascii="Apple Color Emoji" w:hAnsi="Apple Color Emoji" w:cs="Apple Color Emoji"/>
        </w:rPr>
        <w:t>📊</w:t>
      </w:r>
      <w:r>
        <w:t xml:space="preserve"> Difficulty Level</w:t>
      </w:r>
    </w:p>
    <w:p w14:paraId="0AA163AA" w14:textId="77777777" w:rsidR="00BE05F3" w:rsidRDefault="00BE05F3" w:rsidP="00BE05F3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Basic–Intermediate</w:t>
      </w:r>
      <w:r>
        <w:t xml:space="preserve"> for backend + </w:t>
      </w:r>
      <w:proofErr w:type="spellStart"/>
      <w:r>
        <w:t>Gradio</w:t>
      </w:r>
      <w:proofErr w:type="spellEnd"/>
      <w:r>
        <w:t xml:space="preserve"> MVP</w:t>
      </w:r>
    </w:p>
    <w:p w14:paraId="6C792189" w14:textId="77777777" w:rsidR="00BE05F3" w:rsidRDefault="00BE05F3" w:rsidP="00BE05F3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Intermediate–Advanced</w:t>
      </w:r>
      <w:r>
        <w:t xml:space="preserve"> for AI integration or a React port</w:t>
      </w:r>
    </w:p>
    <w:p w14:paraId="7E08681F" w14:textId="77777777" w:rsidR="00BE05F3" w:rsidRDefault="00BE05F3" w:rsidP="00BE05F3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Advanced</w:t>
      </w:r>
      <w:r>
        <w:t xml:space="preserve"> if you attempt real-time WebSocket support or full mobile app</w:t>
      </w:r>
    </w:p>
    <w:p w14:paraId="238F67EC" w14:textId="77777777" w:rsidR="00BE05F3" w:rsidRDefault="00971E09" w:rsidP="00BE05F3">
      <w:pPr>
        <w:rPr>
          <w:rStyle w:val="s1"/>
        </w:rPr>
      </w:pPr>
      <w:r>
        <w:rPr>
          <w:rStyle w:val="s1"/>
          <w:noProof/>
        </w:rPr>
        <w:pict w14:anchorId="22973666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F92898C" w14:textId="77777777" w:rsidR="00BE05F3" w:rsidRDefault="00BE05F3" w:rsidP="00BE05F3">
      <w:pPr>
        <w:pStyle w:val="Heading3"/>
      </w:pPr>
      <w:r>
        <w:rPr>
          <w:rFonts w:ascii="Apple Color Emoji" w:hAnsi="Apple Color Emoji" w:cs="Apple Color Emoji"/>
        </w:rPr>
        <w:t>🤔</w:t>
      </w:r>
      <w:r>
        <w:t xml:space="preserve"> Market Competitors</w:t>
      </w:r>
    </w:p>
    <w:p w14:paraId="43B39E45" w14:textId="77777777" w:rsidR="00BE05F3" w:rsidRDefault="00BE05F3" w:rsidP="00BE05F3">
      <w:pPr>
        <w:pStyle w:val="p2"/>
      </w:pPr>
    </w:p>
    <w:p w14:paraId="5CCB91CF" w14:textId="77777777" w:rsidR="00BE05F3" w:rsidRDefault="00BE05F3" w:rsidP="00BE05F3">
      <w:pPr>
        <w:pStyle w:val="p3"/>
      </w:pPr>
      <w:r>
        <w:t>There are tons of stock tracking tools already:</w:t>
      </w:r>
    </w:p>
    <w:p w14:paraId="08A59CC0" w14:textId="77777777" w:rsidR="00BE05F3" w:rsidRDefault="00BE05F3" w:rsidP="00BE05F3">
      <w:pPr>
        <w:pStyle w:val="p1"/>
        <w:numPr>
          <w:ilvl w:val="0"/>
          <w:numId w:val="17"/>
        </w:numPr>
      </w:pPr>
      <w:r>
        <w:t>Yahoo Finance</w:t>
      </w:r>
    </w:p>
    <w:p w14:paraId="547B3077" w14:textId="77777777" w:rsidR="00BE05F3" w:rsidRDefault="00BE05F3" w:rsidP="00BE05F3">
      <w:pPr>
        <w:pStyle w:val="p1"/>
        <w:numPr>
          <w:ilvl w:val="0"/>
          <w:numId w:val="17"/>
        </w:numPr>
      </w:pPr>
      <w:proofErr w:type="spellStart"/>
      <w:r>
        <w:t>TradingView</w:t>
      </w:r>
      <w:proofErr w:type="spellEnd"/>
    </w:p>
    <w:p w14:paraId="14FF2059" w14:textId="77777777" w:rsidR="00BE05F3" w:rsidRDefault="00BE05F3" w:rsidP="00BE05F3">
      <w:pPr>
        <w:pStyle w:val="p1"/>
        <w:numPr>
          <w:ilvl w:val="0"/>
          <w:numId w:val="17"/>
        </w:numPr>
      </w:pPr>
      <w:r>
        <w:t>Robinhood</w:t>
      </w:r>
    </w:p>
    <w:p w14:paraId="1A88A504" w14:textId="77777777" w:rsidR="00BE05F3" w:rsidRDefault="00BE05F3" w:rsidP="00BE05F3">
      <w:pPr>
        <w:pStyle w:val="p1"/>
        <w:numPr>
          <w:ilvl w:val="0"/>
          <w:numId w:val="17"/>
        </w:numPr>
      </w:pPr>
      <w:proofErr w:type="spellStart"/>
      <w:r>
        <w:t>Webull</w:t>
      </w:r>
      <w:proofErr w:type="spellEnd"/>
    </w:p>
    <w:p w14:paraId="072F4427" w14:textId="77777777" w:rsidR="00BE05F3" w:rsidRDefault="00BE05F3" w:rsidP="00BE05F3">
      <w:pPr>
        <w:pStyle w:val="p1"/>
        <w:numPr>
          <w:ilvl w:val="0"/>
          <w:numId w:val="17"/>
        </w:numPr>
      </w:pPr>
      <w:proofErr w:type="spellStart"/>
      <w:r>
        <w:t>SeekingAlpha</w:t>
      </w:r>
      <w:proofErr w:type="spellEnd"/>
    </w:p>
    <w:p w14:paraId="3B563A66" w14:textId="77777777" w:rsidR="00BE05F3" w:rsidRDefault="00BE05F3" w:rsidP="00BE05F3">
      <w:pPr>
        <w:pStyle w:val="p2"/>
      </w:pPr>
    </w:p>
    <w:p w14:paraId="760B37AA" w14:textId="77777777" w:rsidR="00BE05F3" w:rsidRDefault="00BE05F3" w:rsidP="00BE05F3">
      <w:pPr>
        <w:pStyle w:val="p3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Your competitive </w:t>
      </w:r>
      <w:r>
        <w:rPr>
          <w:rStyle w:val="s2"/>
          <w:rFonts w:eastAsiaTheme="majorEastAsia"/>
          <w:b/>
          <w:bCs/>
        </w:rPr>
        <w:t>advantage</w:t>
      </w:r>
      <w:r>
        <w:t>:</w:t>
      </w:r>
    </w:p>
    <w:p w14:paraId="27636214" w14:textId="77777777" w:rsidR="00BE05F3" w:rsidRDefault="00BE05F3" w:rsidP="00BE05F3">
      <w:pPr>
        <w:pStyle w:val="p1"/>
        <w:numPr>
          <w:ilvl w:val="0"/>
          <w:numId w:val="18"/>
        </w:numPr>
      </w:pPr>
      <w:r>
        <w:t>Simplicity + alerting</w:t>
      </w:r>
    </w:p>
    <w:p w14:paraId="2AB673B5" w14:textId="77777777" w:rsidR="00BE05F3" w:rsidRDefault="00BE05F3" w:rsidP="00BE05F3">
      <w:pPr>
        <w:pStyle w:val="p1"/>
        <w:numPr>
          <w:ilvl w:val="0"/>
          <w:numId w:val="18"/>
        </w:numPr>
      </w:pPr>
      <w:r>
        <w:t>Developer-oriented UI (</w:t>
      </w:r>
      <w:proofErr w:type="spellStart"/>
      <w:r>
        <w:t>Gradio</w:t>
      </w:r>
      <w:proofErr w:type="spellEnd"/>
      <w:r>
        <w:t xml:space="preserve"> for fast demo)</w:t>
      </w:r>
    </w:p>
    <w:p w14:paraId="3481A372" w14:textId="77777777" w:rsidR="00BE05F3" w:rsidRDefault="00BE05F3" w:rsidP="00BE05F3">
      <w:pPr>
        <w:pStyle w:val="p1"/>
        <w:numPr>
          <w:ilvl w:val="0"/>
          <w:numId w:val="18"/>
        </w:numPr>
      </w:pPr>
      <w:r>
        <w:rPr>
          <w:rStyle w:val="s1"/>
        </w:rPr>
        <w:t xml:space="preserve">Integrating </w:t>
      </w:r>
      <w:r>
        <w:rPr>
          <w:b/>
          <w:bCs/>
        </w:rPr>
        <w:t>LLM-powered news analysis</w:t>
      </w:r>
      <w:r>
        <w:rPr>
          <w:rStyle w:val="s1"/>
        </w:rPr>
        <w:t xml:space="preserve"> is unique</w:t>
      </w:r>
    </w:p>
    <w:p w14:paraId="7890C1DF" w14:textId="77777777" w:rsidR="00BE05F3" w:rsidRDefault="00BE05F3" w:rsidP="00BE05F3">
      <w:pPr>
        <w:pStyle w:val="Heading3"/>
      </w:pPr>
      <w:r>
        <w:rPr>
          <w:rFonts w:ascii="Apple Color Emoji" w:hAnsi="Apple Color Emoji" w:cs="Apple Color Emoji"/>
        </w:rPr>
        <w:t>💡</w:t>
      </w:r>
      <w:r>
        <w:t xml:space="preserve"> Bonus Unique Ideas (Optional)</w:t>
      </w:r>
    </w:p>
    <w:p w14:paraId="646A7C26" w14:textId="77777777" w:rsidR="00BE05F3" w:rsidRDefault="00BE05F3" w:rsidP="00BE05F3">
      <w:pPr>
        <w:pStyle w:val="p1"/>
        <w:numPr>
          <w:ilvl w:val="0"/>
          <w:numId w:val="19"/>
        </w:numPr>
      </w:pPr>
      <w:r>
        <w:t>Tag each stock as “volatile,” “stable,” “trending” based on news + price deltas</w:t>
      </w:r>
    </w:p>
    <w:p w14:paraId="6429AC79" w14:textId="77777777" w:rsidR="00BE05F3" w:rsidRDefault="00BE05F3" w:rsidP="00BE05F3">
      <w:pPr>
        <w:pStyle w:val="p1"/>
        <w:numPr>
          <w:ilvl w:val="0"/>
          <w:numId w:val="19"/>
        </w:numPr>
      </w:pPr>
      <w:r>
        <w:t xml:space="preserve">Weekly insights via email (use background jobs like </w:t>
      </w:r>
      <w:proofErr w:type="spellStart"/>
      <w:r>
        <w:rPr>
          <w:rStyle w:val="s1"/>
        </w:rPr>
        <w:t>cron</w:t>
      </w:r>
      <w:proofErr w:type="spellEnd"/>
      <w:r>
        <w:t xml:space="preserve"> + SMTP)</w:t>
      </w:r>
    </w:p>
    <w:p w14:paraId="2DCA82A9" w14:textId="77777777" w:rsidR="00BE05F3" w:rsidRDefault="00BE05F3" w:rsidP="00BE05F3">
      <w:pPr>
        <w:pStyle w:val="p1"/>
        <w:numPr>
          <w:ilvl w:val="0"/>
          <w:numId w:val="19"/>
        </w:numPr>
      </w:pPr>
      <w:r>
        <w:t>Backend testing + CI/CD with GitHub Actions</w:t>
      </w:r>
    </w:p>
    <w:p w14:paraId="638A58C0" w14:textId="32629B01" w:rsidR="00BE05F3" w:rsidRDefault="00FD0054" w:rsidP="00CC44DC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Comparing to existing tool?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2834"/>
        <w:gridCol w:w="1925"/>
      </w:tblGrid>
      <w:tr w:rsidR="00FD0054" w:rsidRPr="00FD0054" w14:paraId="6543D939" w14:textId="77777777" w:rsidTr="00FD0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97A3E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137FBA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Robinhood / </w:t>
            </w:r>
            <w:proofErr w:type="spellStart"/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Webull</w:t>
            </w:r>
            <w:proofErr w:type="spellEnd"/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/ Yahoo</w:t>
            </w:r>
          </w:p>
        </w:tc>
        <w:tc>
          <w:tcPr>
            <w:tcW w:w="0" w:type="auto"/>
            <w:vAlign w:val="center"/>
            <w:hideMark/>
          </w:tcPr>
          <w:p w14:paraId="4417EF4B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Your Tool</w:t>
            </w:r>
          </w:p>
        </w:tc>
      </w:tr>
      <w:tr w:rsidR="00FD0054" w:rsidRPr="00FD0054" w14:paraId="2A57FAA3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5CC2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Real-time Stock Data</w:t>
            </w:r>
          </w:p>
        </w:tc>
        <w:tc>
          <w:tcPr>
            <w:tcW w:w="0" w:type="auto"/>
            <w:vAlign w:val="center"/>
            <w:hideMark/>
          </w:tcPr>
          <w:p w14:paraId="248084C0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718068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Planned</w:t>
            </w:r>
          </w:p>
        </w:tc>
      </w:tr>
      <w:tr w:rsidR="00FD0054" w:rsidRPr="00FD0054" w14:paraId="0D4393C1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056D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Custom Watchlists</w:t>
            </w:r>
          </w:p>
        </w:tc>
        <w:tc>
          <w:tcPr>
            <w:tcW w:w="0" w:type="auto"/>
            <w:vAlign w:val="center"/>
            <w:hideMark/>
          </w:tcPr>
          <w:p w14:paraId="35D7E1A4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5F82F83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Planned</w:t>
            </w:r>
          </w:p>
        </w:tc>
      </w:tr>
      <w:tr w:rsidR="00FD0054" w:rsidRPr="00FD0054" w14:paraId="4E2593B3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FA73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Manual Buy/Sell Interface</w:t>
            </w:r>
          </w:p>
        </w:tc>
        <w:tc>
          <w:tcPr>
            <w:tcW w:w="0" w:type="auto"/>
            <w:vAlign w:val="center"/>
            <w:hideMark/>
          </w:tcPr>
          <w:p w14:paraId="1F9FF57B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6993225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❌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Not core focus</w:t>
            </w:r>
          </w:p>
        </w:tc>
      </w:tr>
      <w:tr w:rsidR="00FD0054" w:rsidRPr="00FD0054" w14:paraId="5DB5E340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2733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AI-Powered Spike Reasoning</w:t>
            </w:r>
          </w:p>
        </w:tc>
        <w:tc>
          <w:tcPr>
            <w:tcW w:w="0" w:type="auto"/>
            <w:vAlign w:val="center"/>
            <w:hideMark/>
          </w:tcPr>
          <w:p w14:paraId="250C9BF5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❌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FC7C3F8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Unique Feature</w:t>
            </w:r>
          </w:p>
        </w:tc>
      </w:tr>
      <w:tr w:rsidR="00FD0054" w:rsidRPr="00FD0054" w14:paraId="69FF96C7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E625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Automated Alert System for % Change</w:t>
            </w:r>
          </w:p>
        </w:tc>
        <w:tc>
          <w:tcPr>
            <w:tcW w:w="0" w:type="auto"/>
            <w:vAlign w:val="center"/>
            <w:hideMark/>
          </w:tcPr>
          <w:p w14:paraId="0018CF65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❌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Limited / Clunky</w:t>
            </w:r>
          </w:p>
        </w:tc>
        <w:tc>
          <w:tcPr>
            <w:tcW w:w="0" w:type="auto"/>
            <w:vAlign w:val="center"/>
            <w:hideMark/>
          </w:tcPr>
          <w:p w14:paraId="52D900C6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Central Feature</w:t>
            </w:r>
          </w:p>
        </w:tc>
      </w:tr>
      <w:tr w:rsidR="00FD0054" w:rsidRPr="00FD0054" w14:paraId="44C2C532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3886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Self-Pilot Trading Logic</w:t>
            </w:r>
          </w:p>
        </w:tc>
        <w:tc>
          <w:tcPr>
            <w:tcW w:w="0" w:type="auto"/>
            <w:vAlign w:val="center"/>
            <w:hideMark/>
          </w:tcPr>
          <w:p w14:paraId="26AD1332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❌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No (humans only)</w:t>
            </w:r>
          </w:p>
        </w:tc>
        <w:tc>
          <w:tcPr>
            <w:tcW w:w="0" w:type="auto"/>
            <w:vAlign w:val="center"/>
            <w:hideMark/>
          </w:tcPr>
          <w:p w14:paraId="58C62693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🔄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Planned via AI</w:t>
            </w:r>
          </w:p>
        </w:tc>
      </w:tr>
      <w:tr w:rsidR="00FD0054" w:rsidRPr="00FD0054" w14:paraId="049DD16F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E94D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Lightweight Developer Tool</w:t>
            </w:r>
          </w:p>
        </w:tc>
        <w:tc>
          <w:tcPr>
            <w:tcW w:w="0" w:type="auto"/>
            <w:vAlign w:val="center"/>
            <w:hideMark/>
          </w:tcPr>
          <w:p w14:paraId="39EA1C85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❌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554E338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Yes, with </w:t>
            </w:r>
            <w:proofErr w:type="spellStart"/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Gradio</w:t>
            </w:r>
            <w:proofErr w:type="spellEnd"/>
          </w:p>
        </w:tc>
      </w:tr>
      <w:tr w:rsidR="00FD0054" w:rsidRPr="00FD0054" w14:paraId="41384D2E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4CFE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Built-in Sentiment Summary from News</w:t>
            </w:r>
          </w:p>
        </w:tc>
        <w:tc>
          <w:tcPr>
            <w:tcW w:w="0" w:type="auto"/>
            <w:vAlign w:val="center"/>
            <w:hideMark/>
          </w:tcPr>
          <w:p w14:paraId="632E728E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❌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7ED99F7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Planned</w:t>
            </w:r>
          </w:p>
        </w:tc>
      </w:tr>
      <w:tr w:rsidR="00FD0054" w:rsidRPr="00FD0054" w14:paraId="753EC8C3" w14:textId="77777777" w:rsidTr="00FD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BD3F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Emphasis on Alert-Driven Profits</w:t>
            </w:r>
          </w:p>
        </w:tc>
        <w:tc>
          <w:tcPr>
            <w:tcW w:w="0" w:type="auto"/>
            <w:vAlign w:val="center"/>
            <w:hideMark/>
          </w:tcPr>
          <w:p w14:paraId="1969E412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❌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E5F3346" w14:textId="77777777" w:rsidR="00FD0054" w:rsidRPr="00FD0054" w:rsidRDefault="00FD0054" w:rsidP="00FD00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D0054">
              <w:rPr>
                <w:rFonts w:ascii="Apple Color Emoji" w:eastAsia="Times New Roman" w:hAnsi="Apple Color Emoji" w:cs="Apple Color Emoji"/>
                <w:sz w:val="24"/>
                <w:szCs w:val="24"/>
                <w:lang w:eastAsia="zh-CN"/>
              </w:rPr>
              <w:t>✅</w:t>
            </w:r>
            <w:r w:rsidRPr="00FD005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Yes</w:t>
            </w:r>
          </w:p>
        </w:tc>
      </w:tr>
    </w:tbl>
    <w:p w14:paraId="5D7A51A1" w14:textId="77777777" w:rsidR="00FD0054" w:rsidRPr="00CC44DC" w:rsidRDefault="00FD0054" w:rsidP="00CC44DC">
      <w:pPr>
        <w:spacing w:line="360" w:lineRule="auto"/>
        <w:rPr>
          <w:rFonts w:ascii="Aptos" w:hAnsi="Aptos"/>
        </w:rPr>
      </w:pPr>
    </w:p>
    <w:sectPr w:rsidR="00FD0054" w:rsidRPr="00CC4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C6D65"/>
    <w:multiLevelType w:val="multilevel"/>
    <w:tmpl w:val="147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FC4A13"/>
    <w:multiLevelType w:val="multilevel"/>
    <w:tmpl w:val="F98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61CF9"/>
    <w:multiLevelType w:val="hybridMultilevel"/>
    <w:tmpl w:val="8FD2F3BC"/>
    <w:lvl w:ilvl="0" w:tplc="C81EB49E">
      <w:start w:val="3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2C4655"/>
    <w:multiLevelType w:val="multilevel"/>
    <w:tmpl w:val="DE16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B39C9"/>
    <w:multiLevelType w:val="multilevel"/>
    <w:tmpl w:val="46D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01502"/>
    <w:multiLevelType w:val="multilevel"/>
    <w:tmpl w:val="367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65CE5"/>
    <w:multiLevelType w:val="multilevel"/>
    <w:tmpl w:val="31F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E2DD4"/>
    <w:multiLevelType w:val="hybridMultilevel"/>
    <w:tmpl w:val="D488240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C4D3D"/>
    <w:multiLevelType w:val="multilevel"/>
    <w:tmpl w:val="A7C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070BC"/>
    <w:multiLevelType w:val="multilevel"/>
    <w:tmpl w:val="42B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231853">
    <w:abstractNumId w:val="8"/>
  </w:num>
  <w:num w:numId="2" w16cid:durableId="21788722">
    <w:abstractNumId w:val="6"/>
  </w:num>
  <w:num w:numId="3" w16cid:durableId="63068506">
    <w:abstractNumId w:val="5"/>
  </w:num>
  <w:num w:numId="4" w16cid:durableId="1023363786">
    <w:abstractNumId w:val="4"/>
  </w:num>
  <w:num w:numId="5" w16cid:durableId="1876696444">
    <w:abstractNumId w:val="7"/>
  </w:num>
  <w:num w:numId="6" w16cid:durableId="1469931489">
    <w:abstractNumId w:val="3"/>
  </w:num>
  <w:num w:numId="7" w16cid:durableId="1601909157">
    <w:abstractNumId w:val="2"/>
  </w:num>
  <w:num w:numId="8" w16cid:durableId="2098205850">
    <w:abstractNumId w:val="1"/>
  </w:num>
  <w:num w:numId="9" w16cid:durableId="2087339600">
    <w:abstractNumId w:val="0"/>
  </w:num>
  <w:num w:numId="10" w16cid:durableId="139158650">
    <w:abstractNumId w:val="16"/>
  </w:num>
  <w:num w:numId="11" w16cid:durableId="550459429">
    <w:abstractNumId w:val="15"/>
  </w:num>
  <w:num w:numId="12" w16cid:durableId="168837683">
    <w:abstractNumId w:val="11"/>
  </w:num>
  <w:num w:numId="13" w16cid:durableId="1949385778">
    <w:abstractNumId w:val="18"/>
  </w:num>
  <w:num w:numId="14" w16cid:durableId="1380082439">
    <w:abstractNumId w:val="13"/>
  </w:num>
  <w:num w:numId="15" w16cid:durableId="242029257">
    <w:abstractNumId w:val="14"/>
  </w:num>
  <w:num w:numId="16" w16cid:durableId="835607100">
    <w:abstractNumId w:val="17"/>
  </w:num>
  <w:num w:numId="17" w16cid:durableId="1772435683">
    <w:abstractNumId w:val="9"/>
  </w:num>
  <w:num w:numId="18" w16cid:durableId="634261449">
    <w:abstractNumId w:val="10"/>
  </w:num>
  <w:num w:numId="19" w16cid:durableId="460345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EEC"/>
    <w:rsid w:val="0008382A"/>
    <w:rsid w:val="0015074B"/>
    <w:rsid w:val="0029639D"/>
    <w:rsid w:val="00326F90"/>
    <w:rsid w:val="00343FC5"/>
    <w:rsid w:val="003554F7"/>
    <w:rsid w:val="006B7EA8"/>
    <w:rsid w:val="00971E09"/>
    <w:rsid w:val="00AA1D8D"/>
    <w:rsid w:val="00B47730"/>
    <w:rsid w:val="00BE05F3"/>
    <w:rsid w:val="00CB0664"/>
    <w:rsid w:val="00CC44DC"/>
    <w:rsid w:val="00FC693F"/>
    <w:rsid w:val="00F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0A1AE"/>
  <w14:defaultImageDpi w14:val="300"/>
  <w15:docId w15:val="{0819B7B5-A4E6-A24F-BA7A-33365BB4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083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BE05F3"/>
    <w:rPr>
      <w:color w:val="0000FF"/>
      <w:u w:val="single"/>
    </w:rPr>
  </w:style>
  <w:style w:type="character" w:customStyle="1" w:styleId="s1">
    <w:name w:val="s1"/>
    <w:basedOn w:val="DefaultParagraphFont"/>
    <w:rsid w:val="00BE05F3"/>
  </w:style>
  <w:style w:type="paragraph" w:customStyle="1" w:styleId="p2">
    <w:name w:val="p2"/>
    <w:basedOn w:val="Normal"/>
    <w:rsid w:val="00BE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3">
    <w:name w:val="p3"/>
    <w:basedOn w:val="Normal"/>
    <w:rsid w:val="00BE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2">
    <w:name w:val="s2"/>
    <w:basedOn w:val="DefaultParagraphFont"/>
    <w:rsid w:val="00BE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n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iexcloud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phavantage.c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yfi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Chou</cp:lastModifiedBy>
  <cp:revision>4</cp:revision>
  <dcterms:created xsi:type="dcterms:W3CDTF">2013-12-23T23:15:00Z</dcterms:created>
  <dcterms:modified xsi:type="dcterms:W3CDTF">2025-06-15T23:19:00Z</dcterms:modified>
  <cp:category/>
</cp:coreProperties>
</file>