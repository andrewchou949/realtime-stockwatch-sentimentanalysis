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 Watch Project: Step-by-Step Development Plan</w:t>
      </w:r>
    </w:p>
    <w:p>
      <w:pPr>
        <w:pStyle w:val="Heading1"/>
      </w:pPr>
      <w:r>
        <w:t>Step 1: Define MVP Scope</w:t>
      </w:r>
    </w:p>
    <w:p>
      <w:r>
        <w:t>- Confirm core features: watchlist, price alert on threshold, basic UI</w:t>
        <w:br/>
        <w:t>- Lock in tech stack for MVP:</w:t>
        <w:br/>
        <w:t xml:space="preserve">  - Backend: FastAPI (or Flask)</w:t>
        <w:br/>
        <w:t xml:space="preserve">  - Data: yfinance or Finnhub API</w:t>
        <w:br/>
        <w:t xml:space="preserve">  - UI: Gradio for rapid prototyping</w:t>
        <w:br/>
        <w:t xml:space="preserve">  - Storage: In-memory or lightweight JSON file (upgrade later)</w:t>
      </w:r>
    </w:p>
    <w:p>
      <w:pPr>
        <w:pStyle w:val="Heading1"/>
      </w:pPr>
      <w:r>
        <w:t>Step 2: Build Core Backend</w:t>
      </w:r>
    </w:p>
    <w:p>
      <w:r>
        <w:t>- Create RESTful API endpoints to:</w:t>
        <w:br/>
        <w:t xml:space="preserve">  - Add/remove stock tickers</w:t>
        <w:br/>
        <w:t xml:space="preserve">  - Set/change alert thresholds</w:t>
        <w:br/>
        <w:t xml:space="preserve">  - Fetch current stock data</w:t>
        <w:br/>
        <w:t>- Tech stack:</w:t>
        <w:br/>
        <w:t xml:space="preserve">  - FastAPI/Flask</w:t>
        <w:br/>
        <w:t xml:space="preserve">  - Python + yfinance/finnhub</w:t>
        <w:br/>
        <w:t xml:space="preserve">  - uvicorn for local testing</w:t>
        <w:br/>
      </w:r>
    </w:p>
    <w:p>
      <w:pPr>
        <w:pStyle w:val="Heading1"/>
      </w:pPr>
      <w:r>
        <w:t>Step 3: Implement Alert System</w:t>
      </w:r>
    </w:p>
    <w:p>
      <w:r>
        <w:t>- Add background job to poll stock data at intervals (e.g., every 5 mins)</w:t>
        <w:br/>
        <w:t>- Compare against threshold</w:t>
        <w:br/>
        <w:t>- Trigger alert (for now: console print or Gradio message)</w:t>
        <w:br/>
        <w:t>- Tech stack:</w:t>
        <w:br/>
        <w:t xml:space="preserve">  - `schedule`, `apscheduler`, or `asyncio` loop in Python</w:t>
      </w:r>
    </w:p>
    <w:p>
      <w:pPr>
        <w:pStyle w:val="Heading1"/>
      </w:pPr>
      <w:r>
        <w:t>Step 4: Integrate Simple Gradio UI</w:t>
      </w:r>
    </w:p>
    <w:p>
      <w:r>
        <w:t>- Build forms to:</w:t>
        <w:br/>
        <w:t xml:space="preserve">  - Enter new stock symbols</w:t>
        <w:br/>
        <w:t xml:space="preserve">  - Set percentage thresholds</w:t>
        <w:br/>
        <w:t xml:space="preserve">  - View current prices and alerts</w:t>
        <w:br/>
        <w:t>- Tech stack:</w:t>
        <w:br/>
        <w:t xml:space="preserve">  - Gradio</w:t>
        <w:br/>
        <w:t xml:space="preserve">  - Python for state backend</w:t>
      </w:r>
    </w:p>
    <w:p>
      <w:pPr>
        <w:pStyle w:val="Heading1"/>
      </w:pPr>
      <w:r>
        <w:t>Step 5: Add AI-Powered News Summarization (Optional Phase 1)</w:t>
      </w:r>
    </w:p>
    <w:p>
      <w:r>
        <w:t>- Pull headlines using external APIs (e.g., NewsAPI, Finnhub news)</w:t>
        <w:br/>
        <w:t>- Use OpenAI or Hugging Face to summarize news related to tracked stocks</w:t>
        <w:br/>
        <w:t>- Display summarized news in UI</w:t>
        <w:br/>
        <w:t>- Tech stack:</w:t>
        <w:br/>
        <w:t xml:space="preserve">  - OpenAI API (text-davinci or gpt-3.5-turbo)</w:t>
        <w:br/>
        <w:t xml:space="preserve">  - LangChain (optional)</w:t>
        <w:br/>
        <w:t xml:space="preserve">  - News API or Web scraping (fallback)</w:t>
      </w:r>
    </w:p>
    <w:p>
      <w:pPr>
        <w:pStyle w:val="Heading1"/>
      </w:pPr>
      <w:r>
        <w:t>Step 6: Paper Trading &amp; Performance Logging</w:t>
      </w:r>
    </w:p>
    <w:p>
      <w:r>
        <w:t>- Simulate a trading engine that logs 'buy/sell' actions triggered by AI insights or price changes</w:t>
        <w:br/>
        <w:t>- Track performance over time</w:t>
        <w:br/>
        <w:t>- Tech stack:</w:t>
        <w:br/>
        <w:t xml:space="preserve">  - Python logging or SQLite DB</w:t>
        <w:br/>
        <w:t xml:space="preserve">  - Simple trade strategy logic (threshold-based + news signal)</w:t>
      </w:r>
    </w:p>
    <w:p>
      <w:pPr>
        <w:pStyle w:val="Heading1"/>
      </w:pPr>
      <w:r>
        <w:t>Step 7: Optional React Frontend</w:t>
      </w:r>
    </w:p>
    <w:p>
      <w:r>
        <w:t>- Replace Gradio with a full frontend</w:t>
        <w:br/>
        <w:t>- Build dashboard with stock charts, alert logs, news summary</w:t>
        <w:br/>
        <w:t>- Tech stack:</w:t>
        <w:br/>
        <w:t xml:space="preserve">  - React + Tailwind CSS</w:t>
        <w:br/>
        <w:t xml:space="preserve">  - Chart.js or Recharts</w:t>
        <w:br/>
        <w:t xml:space="preserve">  - API communication with backend via Axios/Fetch</w:t>
      </w:r>
    </w:p>
    <w:p>
      <w:pPr>
        <w:pStyle w:val="Heading1"/>
      </w:pPr>
      <w:r>
        <w:t>Step 8: Deployment &amp; Monitoring</w:t>
      </w:r>
    </w:p>
    <w:p>
      <w:r>
        <w:t>- Deploy backend on Render, Railway, or Heroku</w:t>
        <w:br/>
        <w:t>- Set up cron or background worker for polling</w:t>
        <w:br/>
        <w:t>- Add uptime monitoring (e.g., UptimeRobot)</w:t>
        <w:br/>
        <w:t>- Tech stack:</w:t>
        <w:br/>
        <w:t xml:space="preserve">  - GitHub Actions for CI/CD</w:t>
        <w:br/>
        <w:t xml:space="preserve">  - Docker (optional)</w:t>
        <w:br/>
        <w:t xml:space="preserve">  - Vercel (if React frontend)</w:t>
        <w:br/>
        <w:t xml:space="preserve">  - Render/Heroku for backend</w:t>
      </w:r>
    </w:p>
    <w:p>
      <w:pPr>
        <w:pStyle w:val="Heading1"/>
      </w:pPr>
      <w:r>
        <w:t>Step 9: Future Enhancements</w:t>
      </w:r>
    </w:p>
    <w:p>
      <w:r>
        <w:t>- Real trading integration via brokerage API (Robinhood, Alpaca)</w:t>
        <w:br/>
        <w:t>- Reinforcement learning to tune trading strategies</w:t>
        <w:br/>
        <w:t>- Sentiment analysis from Reddit, Twitter, etc.</w:t>
        <w:br/>
        <w:t>- Mobile app version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